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33533-2025 i Orsa kommun</w:t>
      </w:r>
    </w:p>
    <w:p>
      <w:r>
        <w:t>Detta dokument behandlar höga naturvärden i avverkningsanmälan A 33533-2025 i Orsa kommun. Denna avverkningsanmälan inkom 2025-07-03 13:21:45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spillkråka (NT, §4), talltita (NT, §4), tretåig hackspett (NT, §4), ullticka (NT), vedflamlav (NT), violettgrå tagellav (NT), vitgrynig nållav (NT), bronshjon (S), kungsfågel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3533-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6820969, E 478171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