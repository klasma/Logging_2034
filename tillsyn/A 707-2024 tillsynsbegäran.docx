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707-2024 i Orsa kommun</w:t>
      </w:r>
    </w:p>
    <w:p>
      <w:r>
        <w:t>Detta dokument behandlar höga naturvärden i avverkningsanmälan A 707-2024 i Orsa kommun. Denna avverkningsanmälan inkom 2024-01-09 00:00:00 och omfattar 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doftskinn (NT), garnlav (NT), granticka (NT), knottrig blåslav (NT), svartvit flugsnappare (NT, §4), tretåig hackspett (NT, §4) och violettgrå tagellav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7201"/>
            <wp:docPr id="1" name="Picture 1"/>
            <wp:cNvGraphicFramePr>
              <a:graphicFrameLocks noChangeAspect="1"/>
            </wp:cNvGraphicFramePr>
            <a:graphic>
              <a:graphicData uri="http://schemas.openxmlformats.org/drawingml/2006/picture">
                <pic:pic>
                  <pic:nvPicPr>
                    <pic:cNvPr id="0" name="A 707-2024 karta.png"/>
                    <pic:cNvPicPr/>
                  </pic:nvPicPr>
                  <pic:blipFill>
                    <a:blip r:embed="rId16"/>
                    <a:stretch>
                      <a:fillRect/>
                    </a:stretch>
                  </pic:blipFill>
                  <pic:spPr>
                    <a:xfrm>
                      <a:off x="0" y="0"/>
                      <a:ext cx="5486400" cy="4387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6811511, E 481203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svartvit flugsnappare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