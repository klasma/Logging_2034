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36188-2025 i Orsa kommun</w:t>
      </w:r>
    </w:p>
    <w:p>
      <w:r>
        <w:t>Detta dokument behandlar höga naturvärden i avverkningsanmälan A 36188-2025 i Orsa kommun. Denna avverkningsanmälan inkom 2025-07-29 10:05:39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27 naturvårdsarter hittats: fläckporing (VU), gräddporing (VU), smalfotad taggsvamp (VU), doftskinn (NT), garnlav (NT), halmgul örnlav (NT), Leptoporus mollis (NT), mörk kolflarnlav (NT), spillkråka (NT, §4), talltita (NT, §4), tretåig hackspett (NT, §4), ullticka (NT), vaddporing (NT), vedflamlav (NT), vedskivlav (NT), violettgrå tagellav (NT), vitgrynig nållav (NT), björksplintborre (S), bronshjon (S), dropptaggsvamp (S), mindre märgborre (S), skarp dropptaggsvamp (S), vedticka (S), vågbandad barkbock (S), grönsiska (§4), kungsfågel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6188-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6791585, E 481050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