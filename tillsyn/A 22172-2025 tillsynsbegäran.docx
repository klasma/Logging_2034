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22172-2025 i Orsa kommun</w:t>
      </w:r>
    </w:p>
    <w:p>
      <w:r>
        <w:t>Detta dokument behandlar höga naturvärden i avverkningsanmälan A 22172-2025 i Orsa kommun. Denna avverkningsanmälan inkom 2025-05-08 14:31:20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tallfingersvamp (S), lavskrika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217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6773848, E 497241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spillkråka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