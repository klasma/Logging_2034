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30505-2024 i Orsa kommun</w:t>
      </w:r>
    </w:p>
    <w:p>
      <w:r>
        <w:t>Detta dokument behandlar höga naturvärden i avverkningsanmälan A 30505-2024 i Orsa kommun. Denna avverkningsanmälan inkom 2024-07-19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dvärgbägarlav (NT), garnlav (NT), kolflarnlav (NT), lunglav (NT), mörk kolflarnlav (NT), nordtagging (NT), orange taggsvamp (NT), skrovlig taggsvamp (NT), svart taggsvamp (NT), talltita (NT, §4), tretåig hackspett (NT, §4), vaddporing (NT), vedflamlav (NT), vedskivlav (NT), violettgrå tagellav (NT), vitgrynig nållav (NT), dropptaggsvamp (S), skarp dropptaggsvamp (S), stuplav (S) och zontaggsvamp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0505-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6826197, E 480439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