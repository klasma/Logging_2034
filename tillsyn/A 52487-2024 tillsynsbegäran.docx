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52487-2024 i Orsa kommun</w:t>
      </w:r>
    </w:p>
    <w:p>
      <w:r>
        <w:t>Detta dokument behandlar höga naturvärden i avverkningsanmälan A 52487-2024 i Orsa kommun. Denna avverkningsanmälan inkom 2024-11-13 00:00:00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goliatmusseron (VU), spadskinn (VU), torrmusseron (VU), blå taggsvamp (NT), dvärgbägarlav (NT), garnlav (NT), mjölsvärting (NT), motaggsvamp (NT), orange taggsvamp (NT), skrovlig taggsvamp (NT), svart taggsvamp (NT), talltita (NT, §4), vedskivlav (NT), dropptaggsvamp (S), mindre märgborre (S), rökmusseron (S) och tallfingersvamp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4564"/>
            <wp:docPr id="1" name="Picture 1"/>
            <wp:cNvGraphicFramePr>
              <a:graphicFrameLocks noChangeAspect="1"/>
            </wp:cNvGraphicFramePr>
            <a:graphic>
              <a:graphicData uri="http://schemas.openxmlformats.org/drawingml/2006/picture">
                <pic:pic>
                  <pic:nvPicPr>
                    <pic:cNvPr id="0" name="A 52487-2024 karta.png"/>
                    <pic:cNvPicPr/>
                  </pic:nvPicPr>
                  <pic:blipFill>
                    <a:blip r:embed="rId16"/>
                    <a:stretch>
                      <a:fillRect/>
                    </a:stretch>
                  </pic:blipFill>
                  <pic:spPr>
                    <a:xfrm>
                      <a:off x="0" y="0"/>
                      <a:ext cx="5486400" cy="384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6784623, E 481173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