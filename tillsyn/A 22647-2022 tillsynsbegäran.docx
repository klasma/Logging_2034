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avverkningsanmälan A 22647-2022 i Orsa kommun. Denna avverkningsanmälan inkom 2022-06-02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64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647-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6811915, E 496151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