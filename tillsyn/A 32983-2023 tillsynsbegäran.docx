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32983-2023 i Orsa kommun</w:t>
      </w:r>
    </w:p>
    <w:p>
      <w:r>
        <w:t>Detta dokument behandlar höga naturvärden i avverkningsanmälan A 32983-2023 i Orsa kommun. Denna avverkningsanmälan inkom 2023-07-18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blanksvart spiklav (NT), blågrå svartspik (NT), dvärgbägarlav (NT), garnlav (NT), granticka (NT), järpe (NT, §4), kolflarnlav (NT), lunglav (NT), mörk kolflarnlav (NT), skrovellav (NT), tallticka (NT), tretåig hackspett (NT, §4), vedflamlav (NT), vedskivlav (NT), violettgrå tagellav (NT) och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2983-2023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6827679, E 478174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