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41799-2025 i Orsa kommun</w:t>
      </w:r>
    </w:p>
    <w:p>
      <w:r>
        <w:t>Detta dokument behandlar höga naturvärden i avverkningsanmälan A 41799-2025 i Orsa kommun. Denna avverkningsanmälan inkom 2025-09-02 14:33:23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799-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6794663, E 475433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