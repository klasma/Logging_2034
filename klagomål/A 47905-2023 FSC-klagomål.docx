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47905-2023 i Orsa kommun</w:t>
      </w:r>
    </w:p>
    <w:p>
      <w:r>
        <w:t>Detta dokument behandlar höga naturvärden i avverkningsanmälan A 47905-2023 i Orsa kommun. Denna avverkningsanmälan inkom 2023-10-05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blanksvart spiklav (NT), dvärgbägarlav (NT), garnlav (NT), kolflarnlav (NT), mörk kolflarnlav (NT), spillkråka (NT, §4), vedflamlav (NT), vedskivlav (NT), violettgrå tagellav (NT), dropptaggsvamp (S), flagellkvastmossa (S), norrlandslav (S), nästlav (S), skarp dropptaggsvamp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905-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6822695, E 464909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