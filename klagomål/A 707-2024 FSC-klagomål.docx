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707-2024 i Orsa kommun</w:t>
      </w:r>
    </w:p>
    <w:p>
      <w:r>
        <w:t>Detta dokument behandlar höga naturvärden i avverkningsanmälan A 707-2024 i Orsa kommun. Denna avverkningsanmälan inkom 2024-01-09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knottrig blåslav (NT), svartvit flugsnappare (NT, §4),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0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6811511, E 481203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svartvit flugsnappare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