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30284-2024 i Orsa kommun</w:t>
      </w:r>
    </w:p>
    <w:p>
      <w:r>
        <w:t>Detta dokument behandlar höga naturvärden i avverkningsanmälan A 30284-2024 i Orsa kommun. Denna avverkningsanmälan inkom 2024-07-17 15:20:35 och omfattar 2,5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rotfingersvamp (VU), tallgråticka (VU), backstarr (NT), druvfingersvamp (NT), garnlav (NT), mjölsvärting (NT), motaggsvamp (NT), orange taggsvamp (NT), skrovlig taggsvamp (NT), spillkråka (NT, §4), svart taggsvamp (NT), talltaggsvamp (NT), vedskivlav (NT), dropptaggsvamp (S), mindre märgborre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855"/>
            <wp:docPr id="1" name="Picture 1"/>
            <wp:cNvGraphicFramePr>
              <a:graphicFrameLocks noChangeAspect="1"/>
            </wp:cNvGraphicFramePr>
            <a:graphic>
              <a:graphicData uri="http://schemas.openxmlformats.org/drawingml/2006/picture">
                <pic:pic>
                  <pic:nvPicPr>
                    <pic:cNvPr id="0" name="A 30284-2024 karta.png"/>
                    <pic:cNvPicPr/>
                  </pic:nvPicPr>
                  <pic:blipFill>
                    <a:blip r:embed="rId16"/>
                    <a:stretch>
                      <a:fillRect/>
                    </a:stretch>
                  </pic:blipFill>
                  <pic:spPr>
                    <a:xfrm>
                      <a:off x="0" y="0"/>
                      <a:ext cx="5486400" cy="275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6781973, E 481789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