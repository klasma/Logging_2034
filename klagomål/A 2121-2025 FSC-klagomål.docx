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2121-2025 i Orsa kommun</w:t>
      </w:r>
    </w:p>
    <w:p>
      <w:r>
        <w:t>Detta dokument behandlar höga naturvärden i avverkningsanmälan A 2121-2025 i Orsa kommun. Denna avverkningsanmälan inkom 2025-01-15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garnlav (NT), kolflarnlav (NT), mörk kolflarnlav (NT), spillkråka (NT, §4), tallticka (NT), talltita (NT, §4), vedskivlav (NT), violettgrå tagellav (NT), mindre märgborre (S), nästlav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84780"/>
            <wp:docPr id="1" name="Picture 1"/>
            <wp:cNvGraphicFramePr>
              <a:graphicFrameLocks noChangeAspect="1"/>
            </wp:cNvGraphicFramePr>
            <a:graphic>
              <a:graphicData uri="http://schemas.openxmlformats.org/drawingml/2006/picture">
                <pic:pic>
                  <pic:nvPicPr>
                    <pic:cNvPr id="0" name="A 2121-2025 karta.png"/>
                    <pic:cNvPicPr/>
                  </pic:nvPicPr>
                  <pic:blipFill>
                    <a:blip r:embed="rId16"/>
                    <a:stretch>
                      <a:fillRect/>
                    </a:stretch>
                  </pic:blipFill>
                  <pic:spPr>
                    <a:xfrm>
                      <a:off x="0" y="0"/>
                      <a:ext cx="5486400" cy="1484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6790387, E 485910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