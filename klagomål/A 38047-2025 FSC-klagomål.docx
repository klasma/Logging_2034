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38047-2025 i Orsa kommun</w:t>
      </w:r>
    </w:p>
    <w:p>
      <w:r>
        <w:t>Detta dokument behandlar höga naturvärden i avverkningsanmälan A 38047-2025 i Orsa kommun. Denna avverkningsanmälan inkom 2025-08-13 09:39:09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björktrast (NT, §4), garnlav (NT), mörk kolflarnlav (NT), spillkråka (NT, §4), talltita (NT, §4), tretåig hackspett (NT, §4), vedflamlav (NT), violettgrå tagellav (NT), bronshjon (S), dropptaggsvamp (S), mindre märgborre (S), vedticka (S), bivråk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8047-2025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6791583, E 481349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björktrast (NT, §4), spillkråka (NT, §4), talltita (NT, §4), tretåig hackspett (NT, §4), bivråk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