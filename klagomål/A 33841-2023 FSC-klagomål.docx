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33841-2023 i Orsa kommun</w:t>
      </w:r>
    </w:p>
    <w:p>
      <w:r>
        <w:t>Detta dokument behandlar höga naturvärden i avverkningsanmälan A 33841-2023 i Orsa kommun. Denna avverkningsanmälan inkom 2023-07-26 16:01:19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kolflarnlav (NT), spillkråka (NT, §4), mindre märgborre (S)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33841-2023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6790571, E 481670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