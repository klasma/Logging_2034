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45776-2023 i Orsa kommun</w:t>
      </w:r>
    </w:p>
    <w:p>
      <w:r>
        <w:t>Detta dokument behandlar höga naturvärden i avverkningsanmälan A 45776-2023 i Orsa kommun. Denna avverkningsanmälan inkom 2023-09-26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rynkskinn (VU), garnlav (NT), mjölsvärting (NT), motaggsvamp (NT), mörk kolflarnlav (NT), nordtagging (NT), orange taggsvamp (NT), skrovlig taggsvamp (NT), svart taggsvamp (NT), svartvit taggsvamp (NT), tallticka (NT), talltita (NT, §4), tretåig hackspett (NT, §4), ullticka (NT), vaxspindling (NT), vedskivlav (NT), violettgrå tagellav (NT), bronshjon (S), dropptaggsvamp (S), gullgröppa (S), mindre märgborre (S), skarp dropptaggsvamp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45776-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6787710, E 480983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754187"/>
            <wp:docPr id="2" name="Picture 2"/>
            <wp:cNvGraphicFramePr>
              <a:graphicFrameLocks noChangeAspect="1"/>
            </wp:cNvGraphicFramePr>
            <a:graphic>
              <a:graphicData uri="http://schemas.openxmlformats.org/drawingml/2006/picture">
                <pic:pic>
                  <pic:nvPicPr>
                    <pic:cNvPr id="0" name="A 45776-2023 karta knärot.png"/>
                    <pic:cNvPicPr/>
                  </pic:nvPicPr>
                  <pic:blipFill>
                    <a:blip r:embed="rId17"/>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6787710, E 480983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